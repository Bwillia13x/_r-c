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Drew Williams</w:t>
      </w:r>
    </w:p>
    <w:p/>
    <w:p/>
    <w:p>
      <w:r>
        <w:t>Calgary, AB (Hybrid; open to Toronto relocation) | 403-618-6113 | bdrewwilliams@gmail.com | LinkedIn: https://www.linkedin.com/in/drew-williams-ai-strategy | Portfolio: https://www.itfrombit.ca</w:t>
      </w:r>
    </w:p>
    <w:p/>
    <w:p/>
    <w:p/>
    <w:p/>
    <w:p>
      <w:r>
        <w:t>Professional Summary</w:t>
      </w:r>
    </w:p>
    <w:p/>
    <w:p/>
    <w:p>
      <w:r>
        <w:t>Early-career consultant/analyst focused on technology strategy and operating models. Experience translating ambiguous business needs into requirements, roadmaps, and executive-ready outputs. Built analytics tooling (Python/SQL dashboards, valuation engines). Led a compliance/operations platform integration that reduced vendor spend by $120K annually. Comfortable with cloud, ERP, and digital workplace. Strong Excel/PowerPoint; clear storyteller; delivers under tight timelines. Uses AI tools to accelerate analysis, drafting, and quality.</w:t>
      </w:r>
    </w:p>
    <w:p/>
    <w:p/>
    <w:p/>
    <w:p/>
    <w:p/>
    <w:p/>
    <w:p>
      <w:r>
        <w:t>Core Competencies</w:t>
      </w:r>
    </w:p>
    <w:p/>
    <w:p/>
    <w:p>
      <w:r>
        <w:t>Technology Strategy; Business-IT Alignment; Operating Model (product/platform, governance); Requirements Elicitation and Validation; Stakeholder Management; Roadmaps; Portfolio/Initiative Triage; SDLC Awareness; Agile Fundamentals; Problem Structuring and Root Cause Analysis; Business Cases and KPI Frameworks; Financial Modeling (DCF, IRR, EPV, waterfalls); Data Analysis; Dashboard Prototyping; AI-Assisted Analysis; No-Code Automations.</w:t>
      </w:r>
    </w:p>
    <w:p/>
    <w:p/>
    <w:p/>
    <w:p/>
    <w:p/>
    <w:p/>
    <w:p>
      <w:r>
        <w:t>Experience</w:t>
      </w:r>
    </w:p>
    <w:p/>
    <w:p/>
    <w:p>
      <w:r>
        <w:t>Independent Builder — AI &amp; Financial Software</w:t>
      </w:r>
    </w:p>
    <w:p>
      <w:r>
        <w:t>·</w:t>
      </w:r>
    </w:p>
    <w:p>
      <w:r>
        <w:t>Calgary, AB | 2023–Present</w:t>
      </w:r>
    </w:p>
    <w:p/>
    <w:p/>
    <w:p/>
    <w:p/>
    <w:p>
      <w:r>
        <w:t>Elicited requirements, identified use cases, and produced pilot roadmaps aligned to KPIs; collaborated with stakeholders in ambiguous settings.</w:t>
      </w:r>
    </w:p>
    <w:p/>
    <w:p/>
    <w:p>
      <w:r>
        <w:t>Prototyped valuation/risk analytics (Python/Excel) and FP&amp;A tooling; memo-first reporting flows with scenario toggles for repeatability.</w:t>
      </w:r>
    </w:p>
    <w:p/>
    <w:p/>
    <w:p>
      <w:r>
        <w:t>Delivered executive-ready decks/dashboards; emphasized clarity, traceability, and reproducibility.</w:t>
      </w:r>
    </w:p>
    <w:p/>
    <w:p/>
    <w:p/>
    <w:p/>
    <w:p>
      <w:r>
        <w:t>Rosen Capital Advisors — Financial Analyst</w:t>
      </w:r>
    </w:p>
    <w:p>
      <w:r>
        <w:t>·</w:t>
      </w:r>
    </w:p>
    <w:p>
      <w:r>
        <w:t>Los Angeles, CA | 2016–2020</w:t>
      </w:r>
    </w:p>
    <w:p/>
    <w:p/>
    <w:p/>
    <w:p/>
    <w:p>
      <w:r>
        <w:t>Led compliance/operations platform integration; reduced vendor spend by $120K/year; improved cadence across Legal, IT, and Operations.</w:t>
      </w:r>
    </w:p>
    <w:p/>
    <w:p/>
    <w:p>
      <w:r>
        <w:t>Built P&amp;L and VaR dashboards integrating trade/risk data; accelerated analysis cycles; supported IC materials and stakeholder communications.</w:t>
      </w:r>
    </w:p>
    <w:p/>
    <w:p/>
    <w:p>
      <w:r>
        <w:t>Coordinated cross-functional inputs; aligned assumptions/reconciliations; maintained version control for repeatable analysis.</w:t>
      </w:r>
    </w:p>
    <w:p/>
    <w:p/>
    <w:p/>
    <w:p/>
    <w:p>
      <w:r>
        <w:t>Private Equity (Summer Analyst) — Olson Cross &amp; Alamo</w:t>
      </w:r>
    </w:p>
    <w:p>
      <w:r>
        <w:t>·</w:t>
      </w:r>
    </w:p>
    <w:p>
      <w:r>
        <w:t>New York, NY | 2015</w:t>
      </w:r>
    </w:p>
    <w:p/>
    <w:p/>
    <w:p/>
    <w:p/>
    <w:p>
      <w:r>
        <w:t>Analyzed $350M–$3.5B transactions; built IRR/waterfall models; drafted investor memoranda and diligence summaries.</w:t>
      </w:r>
    </w:p>
    <w:p/>
    <w:p/>
    <w:p/>
    <w:p/>
    <w:p/>
    <w:p/>
    <w:p/>
    <w:p/>
    <w:p>
      <w:r>
        <w:t>Education</w:t>
      </w:r>
    </w:p>
    <w:p/>
    <w:p/>
    <w:p>
      <w:r>
        <w:t>Haskayne School of Business, University of Calgary</w:t>
      </w:r>
    </w:p>
    <w:p>
      <w:r>
        <w:t>·</w:t>
      </w:r>
    </w:p>
    <w:p>
      <w:r>
        <w:t>B.Comm, Finance (Distinction) | Graduated 2025</w:t>
      </w:r>
    </w:p>
    <w:p/>
    <w:p/>
    <w:p/>
    <w:p/>
    <w:p>
      <w:r>
        <w:t>GPA: 3.9/4.0 (last 90 units) · Haskayne Resilience Scholarship</w:t>
      </w:r>
    </w:p>
    <w:p/>
    <w:p/>
    <w:p/>
    <w:p/>
    <w:p/>
    <w:p/>
    <w:p/>
    <w:p/>
    <w:p>
      <w:r>
        <w:t>Skills &amp; Keywords (ATS — Deloitte TS&amp;T)</w:t>
      </w:r>
    </w:p>
    <w:p/>
    <w:p/>
    <w:p>
      <w:r>
        <w:t>Technology Strategy; Transformation; Operating Model; Target Operating Model; Business-IT Alignment; Cloud; Infrastructure; ERP; Enterprise Applications; Digital Workplace; SDLC; Agile; Product and Platform; Portfolio Management; Requirements; Roadmap; Governance; KPI; Financial Modeling; DCF; IRR; EPV; Due Diligence; Valuation; SQL; Python; Excel; PowerPoint; Power BI; Tableau; Data Analysis; Presentation and Storytelling; Stakeholder Management; Change Management; AI Tools; Automation; Continuous Learner; Team Collaboration; Toronto (relocation).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