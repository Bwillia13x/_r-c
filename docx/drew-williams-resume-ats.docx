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Calgary, AB | Mobile: 403-618-6113 | Email: bdrewwilliams@gmail.com | LinkedIn: https://www.linkedin.com/in/drew-williams-ai-strategy | Websites: https://www.itfrombit.ca, https://www.prairiesignal.ca</w:t>
      </w:r>
    </w:p>
    <w:p/>
    <w:p/>
    <w:p/>
    <w:p/>
    <w:p/>
    <w:p>
      <w:r>
        <w:t>Professional Summary</w:t>
      </w:r>
    </w:p>
    <w:p/>
    <w:p/>
    <w:p/>
    <w:p>
      <w:r>
        <w:t>Quant-trained analyst with experience in corporate finance, due diligence, and valuation, plus hands-on build of AI-enabled analytics tooling (Python/SQL dashboards, valuation engines). At Rosen Capital Advisors, led a compliance/operations platform integration that reduced vendor spend by $120K annually. Private Equity summer analyst experience reviewing $350M to $3.5B transactions, building IRR/waterfall models, and drafting investment committee-ready memoranda. B.Comm (Finance, with Distinction). Target role: Analyst/Consultant, Technology, Strategy &amp; Transformation (Deloitte); strengths in technology strategy, operating models, and business-IT alignment.</w:t>
      </w:r>
    </w:p>
    <w:p/>
    <w:p/>
    <w:p/>
    <w:p/>
    <w:p/>
    <w:p/>
    <w:p/>
    <w:p>
      <w:r>
        <w:t>Core Competencies</w:t>
      </w:r>
    </w:p>
    <w:p/>
    <w:p/>
    <w:p/>
    <w:p>
      <w:r>
        <w:t>Technology Strategy; Operating Model Design; Requirements Gathering; Roadmapping; Portfolio Triage; Agile Fundamentals; SDLC Familiarity; Business Case Development; KPI Frameworks; Financial Modeling (DCF, IRR, EPV, Waterfalls); Scenario &amp; Sensitivity Analysis; Executive Storytelling; Data Analysis; Dashboard Prototyping; SQL; Python; Excel (XLOOKUP, Index/Match, Pivots, Power Query); Power BI/Tableau (prototyping); Cloud Concepts; ERP/Enterprise Apps; Stakeholder Management; Communication; Prioritization under Tight Timelines; AI-Assisted Analysis &amp; Drafting; No-Code Automations.</w:t>
      </w:r>
    </w:p>
    <w:p/>
    <w:p/>
    <w:p/>
    <w:p/>
    <w:p/>
    <w:p/>
    <w:p/>
    <w:p>
      <w:r>
        <w:t>Experience</w:t>
      </w:r>
    </w:p>
    <w:p/>
    <w:p/>
    <w:p/>
    <w:p/>
    <w:p>
      <w:r>
        <w:t>Independent Builder - AI and Financial Software</w:t>
      </w:r>
    </w:p>
    <w:p/>
    <w:p/>
    <w:p>
      <w:r>
        <w:t>Calgary, AB | 2023-Present</w:t>
      </w:r>
    </w:p>
    <w:p/>
    <w:p/>
    <w:p/>
    <w:p/>
    <w:p>
      <w:r>
        <w:t>itfrombit.ca | prairiesignal.ca</w:t>
      </w:r>
    </w:p>
    <w:p/>
    <w:p/>
    <w:p/>
    <w:p/>
    <w:p>
      <w:r>
        <w:t>Prototyped valuation and risk analytics (Python/Excel) and a lightweight FP&amp;A workbench; built memo-first reporting flows and scenario toggles for repeatable analysis.</w:t>
      </w:r>
    </w:p>
    <w:p/>
    <w:p/>
    <w:p>
      <w:r>
        <w:t>Advised SMBs on technology enablement (Prairie Signal): AI use-cases, no-code automations, and simple dashboards aligned to business KPIs; translated ambiguous needs into requirements and pilot roadmaps.</w:t>
      </w:r>
    </w:p>
    <w:p/>
    <w:p/>
    <w:p>
      <w:r>
        <w:t>Delivered executive-ready packs with baseline metrics, variance hygiene, and decision options; emphasized reproducibility and documentation for stakeholders.</w:t>
      </w:r>
    </w:p>
    <w:p/>
    <w:p/>
    <w:p/>
    <w:p/>
    <w:p/>
    <w:p/>
    <w:p>
      <w:r>
        <w:t>Rosen Capital Advisors - Financial Analyst</w:t>
      </w:r>
    </w:p>
    <w:p/>
    <w:p/>
    <w:p>
      <w:r>
        <w:t>Los Angeles, CA | 2016-2020</w:t>
      </w:r>
    </w:p>
    <w:p/>
    <w:p/>
    <w:p/>
    <w:p/>
    <w:p/>
    <w:p/>
    <w:p>
      <w:r>
        <w:t>Led due diligence and compliance integration; reduced vendor spend by $120K per year; improved reporting cadence across Legal, IT, and Operations.</w:t>
      </w:r>
    </w:p>
    <w:p/>
    <w:p/>
    <w:p>
      <w:r>
        <w:t>Built P&amp;L and VaR dashboards integrating trade and risk data; accelerated analysis cycles for partners; supported investment committee materials and stakeholder communications.</w:t>
      </w:r>
    </w:p>
    <w:p/>
    <w:p/>
    <w:p>
      <w:r>
        <w:t>Coordinated cross-functional inputs; aligned assumptions, reconciliations, and version control to enable repeatable analysis.</w:t>
      </w:r>
    </w:p>
    <w:p/>
    <w:p/>
    <w:p/>
    <w:p/>
    <w:p/>
    <w:p/>
    <w:p>
      <w:r>
        <w:t>Private Equity (Summer Analyst) - Olson Cross and Alamo</w:t>
      </w:r>
    </w:p>
    <w:p/>
    <w:p/>
    <w:p>
      <w:r>
        <w:t>New York, NY | 2015</w:t>
      </w:r>
    </w:p>
    <w:p/>
    <w:p/>
    <w:p/>
    <w:p/>
    <w:p/>
    <w:p/>
    <w:p>
      <w:r>
        <w:t>Analyzed $350M to $3.5B transactions; built IRR and waterfall models; drafted investor memoranda and diligence summaries.</w:t>
      </w:r>
    </w:p>
    <w:p/>
    <w:p/>
    <w:p/>
    <w:p/>
    <w:p/>
    <w:p/>
    <w:p/>
    <w:p/>
    <w:p>
      <w:r>
        <w:t>Education</w:t>
      </w:r>
    </w:p>
    <w:p/>
    <w:p/>
    <w:p/>
    <w:p/>
    <w:p>
      <w:r>
        <w:t>Haskayne School of Business, University of Calgary</w:t>
      </w:r>
    </w:p>
    <w:p/>
    <w:p/>
    <w:p>
      <w:r>
        <w:t>B.Comm, Finance (with Distinction) | Graduated 2025</w:t>
      </w:r>
    </w:p>
    <w:p/>
    <w:p/>
    <w:p/>
    <w:p/>
    <w:p/>
    <w:p/>
    <w:p>
      <w:r>
        <w:t>GPA: 3.9/4.0 (last 90 units)</w:t>
      </w:r>
    </w:p>
    <w:p/>
    <w:p/>
    <w:p>
      <w:r>
        <w:t>Haskayne Resilience Scholarship</w:t>
      </w:r>
    </w:p>
    <w:p/>
    <w:p/>
    <w:p/>
    <w:p/>
    <w:p/>
    <w:p/>
    <w:p/>
    <w:p/>
    <w:p>
      <w:r>
        <w:t>Skills (Detailed)</w:t>
      </w:r>
    </w:p>
    <w:p/>
    <w:p/>
    <w:p/>
    <w:p/>
    <w:p>
      <w:r>
        <w:t>Technology Strategy and Transformation:</w:t>
      </w:r>
    </w:p>
    <w:p>
      <w:r>
        <w:t>business-IT alignment; requirements elicitation; roadmaps; operating model thinking (product/platform); scaled agile fundamentals; SDLC familiarity; portfolio/initiative triage.</w:t>
      </w:r>
    </w:p>
    <w:p/>
    <w:p/>
    <w:p>
      <w:r>
        <w:t>Analytics and Financials:</w:t>
      </w:r>
    </w:p>
    <w:p>
      <w:r>
        <w:t>DCF, EPV, IRR/waterfalls; business cases; KPI frameworks; scenario and sensitivity analysis; executive storytelling.</w:t>
      </w:r>
    </w:p>
    <w:p/>
    <w:p/>
    <w:p>
      <w:r>
        <w:t>Data and BI:</w:t>
      </w:r>
    </w:p>
    <w:p>
      <w:r>
        <w:t>Excel (advanced: XLOOKUP, Index/Match, PivotTables, Power Query); PowerPoint; SQL; Python; dashboard prototypes (Power BI/Tableau).</w:t>
      </w:r>
    </w:p>
    <w:p/>
    <w:p/>
    <w:p>
      <w:r>
        <w:t>Cloud and Enterprise (familiarity):</w:t>
      </w:r>
    </w:p>
    <w:p>
      <w:r>
        <w:t>cloud concepts and infrastructure; ERP and enterprise applications; digital workplace technologies.</w:t>
      </w:r>
    </w:p>
    <w:p/>
    <w:p/>
    <w:p>
      <w:r>
        <w:t>AI and Automation:</w:t>
      </w:r>
    </w:p>
    <w:p>
      <w:r>
        <w:t>generative AI for analysis and drafting; no-code automations; prompt-first workflows; reproducible analyses.</w:t>
      </w:r>
    </w:p>
    <w:p/>
    <w:p/>
    <w:p>
      <w:r>
        <w:t>Soft Skills:</w:t>
      </w:r>
    </w:p>
    <w:p>
      <w:r>
        <w:t>clear communication; stakeholder engagement; ambiguity navigation; prioritization under tight timelines.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Exposure to enterprise stacks (Oracle EPM/Hyperion), modern BI, and cloud/infrastructure concepts; comfortable learning client-specific tools.</w:t>
      </w:r>
    </w:p>
    <w:p/>
    <w:p/>
    <w:p>
      <w:r>
        <w:t>Writing-first approach: concise one-pagers, decision memos, and reconciled decks for leadership audiences.</w:t>
      </w:r>
    </w:p>
    <w:p/>
    <w:p/>
    <w:p>
      <w:r>
        <w:t>Other: operating model; SDLC/product-platform; cloud and enterprise applications.</w:t>
      </w:r>
    </w:p>
    <w:p/>
    <w:p/>
    <w:p/>
    <w:p/>
    <w:p/>
    <w:p/>
    <w:p/>
    <w:p/>
    <w:p>
      <w:r>
        <w:t>Keywords for ATS</w:t>
      </w:r>
    </w:p>
    <w:p/>
    <w:p/>
    <w:p/>
    <w:p>
      <w:r>
        <w:t>Deloitte; Technology Strategy; TS&amp;T Operating Model; Target Operating Model (TOM); Business-IT Alignment; Enterprise Architecture (awareness); Cloud Strategy; ERP; Digital Workplace; SDLC; Agile; Product Management; Portfolio Management; Business Case; KPI; Financial Modeling; DCF; IRR; EPV; Waterfall Model; Due Diligence; Valuation; SQL; Python; Excel; Power BI; Tableau; Stakeholder Management; Change Management; Requirements; Roadmap; Governance.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